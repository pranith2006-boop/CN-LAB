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1D9FE" w14:textId="1F873183" w:rsidR="001F2A79" w:rsidRDefault="001F2A79" w:rsidP="001F2A79">
      <w:r>
        <w:t xml:space="preserve">NAME: </w:t>
      </w:r>
      <w:r w:rsidR="00034AED">
        <w:t>MODALLA PRANITH REDDY</w:t>
      </w:r>
    </w:p>
    <w:p w14:paraId="241C21AB" w14:textId="2C79E859" w:rsidR="00AD489F" w:rsidRDefault="001F2A79" w:rsidP="001F2A79">
      <w:r>
        <w:t>ROLL NO: 2420030</w:t>
      </w:r>
      <w:r w:rsidR="00034AED">
        <w:t>158</w:t>
      </w:r>
    </w:p>
    <w:p w14:paraId="448A732A" w14:textId="77777777" w:rsidR="00AD489F" w:rsidRDefault="00AD489F" w:rsidP="001F2A79"/>
    <w:p w14:paraId="549CAC91" w14:textId="12ED17AD" w:rsidR="00AD489F" w:rsidRPr="00AD489F" w:rsidRDefault="00AD489F" w:rsidP="00AD489F">
      <w:pPr>
        <w:rPr>
          <w:b/>
          <w:color w:val="0070C0"/>
          <w:sz w:val="24"/>
          <w:szCs w:val="24"/>
          <w:u w:val="single"/>
          <w:lang w:val="en-IN"/>
        </w:rPr>
      </w:pPr>
      <w:r>
        <w:t xml:space="preserve">                                                                                     </w:t>
      </w:r>
      <w:r w:rsidRPr="00AD489F">
        <w:rPr>
          <w:b/>
          <w:color w:val="0070C0"/>
          <w:sz w:val="24"/>
          <w:szCs w:val="24"/>
          <w:u w:val="single"/>
          <w:lang w:val="en-IN"/>
        </w:rPr>
        <w:t>Lab-</w:t>
      </w:r>
      <w:r w:rsidR="00920960">
        <w:rPr>
          <w:b/>
          <w:color w:val="0070C0"/>
          <w:sz w:val="24"/>
          <w:szCs w:val="24"/>
          <w:u w:val="single"/>
          <w:lang w:val="en-IN"/>
        </w:rPr>
        <w:t>10</w:t>
      </w:r>
    </w:p>
    <w:p w14:paraId="334A1151" w14:textId="28AE3259" w:rsidR="00AD489F" w:rsidRDefault="00AD489F" w:rsidP="00AD489F">
      <w:pPr>
        <w:rPr>
          <w:color w:val="0070C0"/>
          <w:sz w:val="24"/>
          <w:szCs w:val="24"/>
          <w:u w:val="single"/>
        </w:rPr>
      </w:pPr>
      <w:r w:rsidRPr="00AD489F">
        <w:rPr>
          <w:color w:val="0070C0"/>
          <w:sz w:val="24"/>
          <w:szCs w:val="24"/>
          <w:u w:val="single"/>
        </w:rPr>
        <w:t xml:space="preserve">Configure the Standard </w:t>
      </w:r>
      <w:r w:rsidR="00D40350">
        <w:rPr>
          <w:color w:val="0070C0"/>
          <w:sz w:val="24"/>
          <w:szCs w:val="24"/>
          <w:u w:val="single"/>
        </w:rPr>
        <w:t>and</w:t>
      </w:r>
      <w:r w:rsidRPr="00AD489F">
        <w:rPr>
          <w:color w:val="0070C0"/>
          <w:sz w:val="24"/>
          <w:szCs w:val="24"/>
          <w:u w:val="single"/>
        </w:rPr>
        <w:t xml:space="preserve"> Extended Access Control List using Cisco Packet Tracer</w:t>
      </w:r>
      <w:r w:rsidR="00D40350">
        <w:rPr>
          <w:color w:val="0070C0"/>
          <w:sz w:val="24"/>
          <w:szCs w:val="24"/>
          <w:u w:val="single"/>
        </w:rPr>
        <w:t>.</w:t>
      </w:r>
    </w:p>
    <w:p w14:paraId="11BAF944" w14:textId="77777777" w:rsidR="00AD489F" w:rsidRPr="00AD489F" w:rsidRDefault="00AD489F" w:rsidP="00AD489F">
      <w:pPr>
        <w:rPr>
          <w:color w:val="0070C0"/>
          <w:sz w:val="24"/>
          <w:szCs w:val="24"/>
          <w:u w:val="single"/>
          <w:lang w:val="en-IN"/>
        </w:rPr>
      </w:pPr>
    </w:p>
    <w:p w14:paraId="6E901FA2" w14:textId="77777777" w:rsidR="00D51188" w:rsidRDefault="001F2A79">
      <w:pPr>
        <w:pStyle w:val="Heading2"/>
      </w:pPr>
      <w:r>
        <w:t>Aim:</w:t>
      </w:r>
    </w:p>
    <w:p w14:paraId="2A1A6B43" w14:textId="77777777" w:rsidR="00D51188" w:rsidRDefault="001F2A79">
      <w:r>
        <w:t>To configure and apply Standard Access Control List (ACL) and Extended Access Control List (ACL) on Router0 to control network traffic based on source IP address, destination IP address, and transport layer protocol/port.</w:t>
      </w:r>
    </w:p>
    <w:p w14:paraId="797EDB7B" w14:textId="77777777" w:rsidR="00AD489F" w:rsidRDefault="00AD489F"/>
    <w:p w14:paraId="5291A1E9" w14:textId="77777777" w:rsidR="00D51188" w:rsidRDefault="001F2A79">
      <w:pPr>
        <w:pStyle w:val="Heading2"/>
      </w:pPr>
      <w:r>
        <w:t>Apparatus / Software Required:</w:t>
      </w:r>
    </w:p>
    <w:p w14:paraId="37FD46CE" w14:textId="52958EA8" w:rsidR="00D51188" w:rsidRDefault="001F2A79">
      <w:r>
        <w:t>• Cisco Packet Tracer</w:t>
      </w:r>
      <w:r>
        <w:br/>
        <w:t>• Routers, Switches, PCs</w:t>
      </w:r>
      <w:r>
        <w:br/>
        <w:t>• Console cable for CLI configuratio</w:t>
      </w:r>
      <w:r w:rsidR="00D40350">
        <w:t>n</w:t>
      </w:r>
    </w:p>
    <w:p w14:paraId="162F5C41" w14:textId="77777777" w:rsidR="00AD489F" w:rsidRDefault="00AD489F"/>
    <w:p w14:paraId="0A921A8A" w14:textId="77777777" w:rsidR="00D51188" w:rsidRDefault="001F2A79">
      <w:pPr>
        <w:pStyle w:val="Heading2"/>
      </w:pPr>
      <w:r>
        <w:t>Topology:</w:t>
      </w:r>
    </w:p>
    <w:p w14:paraId="2210E179" w14:textId="0E12D840" w:rsidR="00D51188" w:rsidRDefault="001F2A79">
      <w:r>
        <w:t xml:space="preserve">As per </w:t>
      </w:r>
      <w:r w:rsidR="00D40350">
        <w:t xml:space="preserve">the </w:t>
      </w:r>
      <w:r>
        <w:t>given figure</w:t>
      </w:r>
      <w:r w:rsidR="00D40350">
        <w:t>,</w:t>
      </w:r>
      <w:r>
        <w:t xml:space="preserve"> 3 routers with 6 PCs connected through switches.</w:t>
      </w:r>
    </w:p>
    <w:p w14:paraId="7CA6A16A" w14:textId="77777777" w:rsidR="001F2A79" w:rsidRDefault="001F2A79">
      <w:r w:rsidRPr="001F2A79">
        <w:rPr>
          <w:noProof/>
        </w:rPr>
        <w:drawing>
          <wp:inline distT="0" distB="0" distL="0" distR="0" wp14:anchorId="1B8BB973" wp14:editId="5A562E84">
            <wp:extent cx="5486400"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413000"/>
                    </a:xfrm>
                    <a:prstGeom prst="rect">
                      <a:avLst/>
                    </a:prstGeom>
                  </pic:spPr>
                </pic:pic>
              </a:graphicData>
            </a:graphic>
          </wp:inline>
        </w:drawing>
      </w:r>
    </w:p>
    <w:p w14:paraId="1F8B6422" w14:textId="77777777" w:rsidR="00D51188" w:rsidRDefault="001F2A79">
      <w:pPr>
        <w:pStyle w:val="Heading2"/>
      </w:pPr>
      <w:r>
        <w:t>IP Addressing Table:</w:t>
      </w:r>
    </w:p>
    <w:tbl>
      <w:tblPr>
        <w:tblW w:w="0" w:type="auto"/>
        <w:tblLook w:val="04A0" w:firstRow="1" w:lastRow="0" w:firstColumn="1" w:lastColumn="0" w:noHBand="0" w:noVBand="1"/>
      </w:tblPr>
      <w:tblGrid>
        <w:gridCol w:w="2160"/>
        <w:gridCol w:w="2160"/>
        <w:gridCol w:w="2160"/>
        <w:gridCol w:w="2160"/>
      </w:tblGrid>
      <w:tr w:rsidR="00D51188" w14:paraId="6C3452B6" w14:textId="77777777">
        <w:tc>
          <w:tcPr>
            <w:tcW w:w="2160" w:type="dxa"/>
          </w:tcPr>
          <w:p w14:paraId="418D334F" w14:textId="77777777" w:rsidR="00D51188" w:rsidRDefault="001F2A79">
            <w:r>
              <w:t>Device</w:t>
            </w:r>
          </w:p>
        </w:tc>
        <w:tc>
          <w:tcPr>
            <w:tcW w:w="2160" w:type="dxa"/>
          </w:tcPr>
          <w:p w14:paraId="60F63810" w14:textId="77777777" w:rsidR="00D51188" w:rsidRDefault="001F2A79">
            <w:r>
              <w:t>Interface</w:t>
            </w:r>
          </w:p>
        </w:tc>
        <w:tc>
          <w:tcPr>
            <w:tcW w:w="2160" w:type="dxa"/>
          </w:tcPr>
          <w:p w14:paraId="60D199E6" w14:textId="77777777" w:rsidR="00D51188" w:rsidRDefault="001F2A79">
            <w:r>
              <w:t>IP Address</w:t>
            </w:r>
          </w:p>
        </w:tc>
        <w:tc>
          <w:tcPr>
            <w:tcW w:w="2160" w:type="dxa"/>
          </w:tcPr>
          <w:p w14:paraId="6409EF75" w14:textId="77777777" w:rsidR="00D51188" w:rsidRDefault="001F2A79">
            <w:r>
              <w:t>Subnet Mask</w:t>
            </w:r>
          </w:p>
        </w:tc>
      </w:tr>
      <w:tr w:rsidR="00D51188" w14:paraId="5DDD0B34" w14:textId="77777777">
        <w:tc>
          <w:tcPr>
            <w:tcW w:w="2160" w:type="dxa"/>
          </w:tcPr>
          <w:p w14:paraId="2E560FF2" w14:textId="77777777" w:rsidR="00D51188" w:rsidRDefault="001F2A79">
            <w:r>
              <w:lastRenderedPageBreak/>
              <w:t>PC0</w:t>
            </w:r>
          </w:p>
        </w:tc>
        <w:tc>
          <w:tcPr>
            <w:tcW w:w="2160" w:type="dxa"/>
          </w:tcPr>
          <w:p w14:paraId="36AE8C42" w14:textId="77777777" w:rsidR="00D51188" w:rsidRDefault="001F2A79">
            <w:r>
              <w:t>NIC</w:t>
            </w:r>
          </w:p>
        </w:tc>
        <w:tc>
          <w:tcPr>
            <w:tcW w:w="2160" w:type="dxa"/>
          </w:tcPr>
          <w:p w14:paraId="6147958B" w14:textId="77777777" w:rsidR="00D51188" w:rsidRDefault="001F2A79">
            <w:r>
              <w:t>192.168.1.1</w:t>
            </w:r>
          </w:p>
        </w:tc>
        <w:tc>
          <w:tcPr>
            <w:tcW w:w="2160" w:type="dxa"/>
          </w:tcPr>
          <w:p w14:paraId="1240DFF9" w14:textId="77777777" w:rsidR="00D51188" w:rsidRDefault="001F2A79">
            <w:r>
              <w:t>255.255.255.0</w:t>
            </w:r>
          </w:p>
        </w:tc>
      </w:tr>
      <w:tr w:rsidR="00D51188" w14:paraId="1849C9F0" w14:textId="77777777">
        <w:tc>
          <w:tcPr>
            <w:tcW w:w="2160" w:type="dxa"/>
          </w:tcPr>
          <w:p w14:paraId="0403A921" w14:textId="77777777" w:rsidR="00D51188" w:rsidRDefault="001F2A79">
            <w:r>
              <w:t>PC1</w:t>
            </w:r>
          </w:p>
        </w:tc>
        <w:tc>
          <w:tcPr>
            <w:tcW w:w="2160" w:type="dxa"/>
          </w:tcPr>
          <w:p w14:paraId="1B7C054C" w14:textId="77777777" w:rsidR="00D51188" w:rsidRDefault="001F2A79">
            <w:r>
              <w:t>NIC</w:t>
            </w:r>
          </w:p>
        </w:tc>
        <w:tc>
          <w:tcPr>
            <w:tcW w:w="2160" w:type="dxa"/>
          </w:tcPr>
          <w:p w14:paraId="7FE3F1D2" w14:textId="77777777" w:rsidR="00D51188" w:rsidRDefault="001F2A79">
            <w:r>
              <w:t>192.168.1.2</w:t>
            </w:r>
          </w:p>
        </w:tc>
        <w:tc>
          <w:tcPr>
            <w:tcW w:w="2160" w:type="dxa"/>
          </w:tcPr>
          <w:p w14:paraId="66C114DA" w14:textId="77777777" w:rsidR="00D51188" w:rsidRDefault="001F2A79">
            <w:r>
              <w:t>255.255.255.0</w:t>
            </w:r>
          </w:p>
        </w:tc>
      </w:tr>
      <w:tr w:rsidR="00D51188" w14:paraId="5B36D136" w14:textId="77777777">
        <w:tc>
          <w:tcPr>
            <w:tcW w:w="2160" w:type="dxa"/>
          </w:tcPr>
          <w:p w14:paraId="61D4AE63" w14:textId="77777777" w:rsidR="00D51188" w:rsidRDefault="001F2A79">
            <w:r>
              <w:t>PC2</w:t>
            </w:r>
          </w:p>
        </w:tc>
        <w:tc>
          <w:tcPr>
            <w:tcW w:w="2160" w:type="dxa"/>
          </w:tcPr>
          <w:p w14:paraId="373300A1" w14:textId="77777777" w:rsidR="00D51188" w:rsidRDefault="001F2A79">
            <w:r>
              <w:t>NIC</w:t>
            </w:r>
          </w:p>
        </w:tc>
        <w:tc>
          <w:tcPr>
            <w:tcW w:w="2160" w:type="dxa"/>
          </w:tcPr>
          <w:p w14:paraId="3AABF336" w14:textId="77777777" w:rsidR="00D51188" w:rsidRDefault="001F2A79">
            <w:r>
              <w:t>192.168.2.1</w:t>
            </w:r>
          </w:p>
        </w:tc>
        <w:tc>
          <w:tcPr>
            <w:tcW w:w="2160" w:type="dxa"/>
          </w:tcPr>
          <w:p w14:paraId="719E2679" w14:textId="77777777" w:rsidR="00D51188" w:rsidRDefault="001F2A79">
            <w:r>
              <w:t>255.255.255.0</w:t>
            </w:r>
          </w:p>
        </w:tc>
      </w:tr>
      <w:tr w:rsidR="00D51188" w14:paraId="0CBC2558" w14:textId="77777777">
        <w:tc>
          <w:tcPr>
            <w:tcW w:w="2160" w:type="dxa"/>
          </w:tcPr>
          <w:p w14:paraId="6104FC20" w14:textId="77777777" w:rsidR="00D51188" w:rsidRDefault="001F2A79">
            <w:r>
              <w:t>PC3</w:t>
            </w:r>
          </w:p>
        </w:tc>
        <w:tc>
          <w:tcPr>
            <w:tcW w:w="2160" w:type="dxa"/>
          </w:tcPr>
          <w:p w14:paraId="17494CF7" w14:textId="77777777" w:rsidR="00D51188" w:rsidRDefault="001F2A79">
            <w:r>
              <w:t>NIC</w:t>
            </w:r>
          </w:p>
        </w:tc>
        <w:tc>
          <w:tcPr>
            <w:tcW w:w="2160" w:type="dxa"/>
          </w:tcPr>
          <w:p w14:paraId="721A6470" w14:textId="77777777" w:rsidR="00D51188" w:rsidRDefault="001F2A79">
            <w:r>
              <w:t>192.168.2.2</w:t>
            </w:r>
          </w:p>
        </w:tc>
        <w:tc>
          <w:tcPr>
            <w:tcW w:w="2160" w:type="dxa"/>
          </w:tcPr>
          <w:p w14:paraId="798C0C2D" w14:textId="77777777" w:rsidR="00D51188" w:rsidRDefault="001F2A79">
            <w:r>
              <w:t>255.255.255.0</w:t>
            </w:r>
          </w:p>
        </w:tc>
      </w:tr>
      <w:tr w:rsidR="00D51188" w14:paraId="63FC8F6F" w14:textId="77777777">
        <w:tc>
          <w:tcPr>
            <w:tcW w:w="2160" w:type="dxa"/>
          </w:tcPr>
          <w:p w14:paraId="28F15259" w14:textId="77777777" w:rsidR="00D51188" w:rsidRDefault="001F2A79">
            <w:r>
              <w:t>PC4</w:t>
            </w:r>
          </w:p>
        </w:tc>
        <w:tc>
          <w:tcPr>
            <w:tcW w:w="2160" w:type="dxa"/>
          </w:tcPr>
          <w:p w14:paraId="4CF0EEB5" w14:textId="77777777" w:rsidR="00D51188" w:rsidRDefault="001F2A79">
            <w:r>
              <w:t>NIC</w:t>
            </w:r>
          </w:p>
        </w:tc>
        <w:tc>
          <w:tcPr>
            <w:tcW w:w="2160" w:type="dxa"/>
          </w:tcPr>
          <w:p w14:paraId="52026F71" w14:textId="77777777" w:rsidR="00D51188" w:rsidRDefault="001F2A79">
            <w:r>
              <w:t>192.168.3.1</w:t>
            </w:r>
          </w:p>
        </w:tc>
        <w:tc>
          <w:tcPr>
            <w:tcW w:w="2160" w:type="dxa"/>
          </w:tcPr>
          <w:p w14:paraId="427A2C26" w14:textId="77777777" w:rsidR="00D51188" w:rsidRDefault="001F2A79">
            <w:r>
              <w:t>255.255.255.0</w:t>
            </w:r>
          </w:p>
        </w:tc>
      </w:tr>
      <w:tr w:rsidR="00D51188" w14:paraId="50BA5875" w14:textId="77777777">
        <w:tc>
          <w:tcPr>
            <w:tcW w:w="2160" w:type="dxa"/>
          </w:tcPr>
          <w:p w14:paraId="6B178929" w14:textId="77777777" w:rsidR="00D51188" w:rsidRDefault="001F2A79">
            <w:r>
              <w:t>PC5</w:t>
            </w:r>
          </w:p>
        </w:tc>
        <w:tc>
          <w:tcPr>
            <w:tcW w:w="2160" w:type="dxa"/>
          </w:tcPr>
          <w:p w14:paraId="00F5E30F" w14:textId="77777777" w:rsidR="00D51188" w:rsidRDefault="001F2A79">
            <w:r>
              <w:t>NIC</w:t>
            </w:r>
          </w:p>
        </w:tc>
        <w:tc>
          <w:tcPr>
            <w:tcW w:w="2160" w:type="dxa"/>
          </w:tcPr>
          <w:p w14:paraId="74145EFC" w14:textId="77777777" w:rsidR="00D51188" w:rsidRDefault="001F2A79">
            <w:r>
              <w:t>192.168.3.2</w:t>
            </w:r>
          </w:p>
        </w:tc>
        <w:tc>
          <w:tcPr>
            <w:tcW w:w="2160" w:type="dxa"/>
          </w:tcPr>
          <w:p w14:paraId="4C8CCDA7" w14:textId="77777777" w:rsidR="00D51188" w:rsidRDefault="001F2A79">
            <w:r>
              <w:t>255.255.255.0</w:t>
            </w:r>
          </w:p>
        </w:tc>
      </w:tr>
      <w:tr w:rsidR="00D51188" w14:paraId="5660A1AA" w14:textId="77777777">
        <w:tc>
          <w:tcPr>
            <w:tcW w:w="2160" w:type="dxa"/>
          </w:tcPr>
          <w:p w14:paraId="17E063B6" w14:textId="77777777" w:rsidR="00D51188" w:rsidRDefault="001F2A79">
            <w:r>
              <w:t>Router0</w:t>
            </w:r>
          </w:p>
        </w:tc>
        <w:tc>
          <w:tcPr>
            <w:tcW w:w="2160" w:type="dxa"/>
          </w:tcPr>
          <w:p w14:paraId="165E037A" w14:textId="77777777" w:rsidR="00D51188" w:rsidRDefault="001F2A79">
            <w:r>
              <w:t>G0/0</w:t>
            </w:r>
          </w:p>
        </w:tc>
        <w:tc>
          <w:tcPr>
            <w:tcW w:w="2160" w:type="dxa"/>
          </w:tcPr>
          <w:p w14:paraId="2FB8284D" w14:textId="77777777" w:rsidR="00D51188" w:rsidRDefault="001F2A79">
            <w:r>
              <w:t>192.168.1.254</w:t>
            </w:r>
          </w:p>
        </w:tc>
        <w:tc>
          <w:tcPr>
            <w:tcW w:w="2160" w:type="dxa"/>
          </w:tcPr>
          <w:p w14:paraId="46EEE8AA" w14:textId="77777777" w:rsidR="00D51188" w:rsidRDefault="001F2A79">
            <w:r>
              <w:t>255.255.255.0</w:t>
            </w:r>
          </w:p>
        </w:tc>
      </w:tr>
      <w:tr w:rsidR="00D51188" w14:paraId="4A6C6904" w14:textId="77777777">
        <w:tc>
          <w:tcPr>
            <w:tcW w:w="2160" w:type="dxa"/>
          </w:tcPr>
          <w:p w14:paraId="5426E3C7" w14:textId="77777777" w:rsidR="00D51188" w:rsidRDefault="001F2A79">
            <w:r>
              <w:t>Router0</w:t>
            </w:r>
          </w:p>
        </w:tc>
        <w:tc>
          <w:tcPr>
            <w:tcW w:w="2160" w:type="dxa"/>
          </w:tcPr>
          <w:p w14:paraId="72FD2E25" w14:textId="77777777" w:rsidR="00D51188" w:rsidRDefault="001F2A79">
            <w:r>
              <w:t>G0/1</w:t>
            </w:r>
          </w:p>
        </w:tc>
        <w:tc>
          <w:tcPr>
            <w:tcW w:w="2160" w:type="dxa"/>
          </w:tcPr>
          <w:p w14:paraId="75E02E02" w14:textId="77777777" w:rsidR="00D51188" w:rsidRDefault="001F2A79">
            <w:r>
              <w:t>10.0.0.1</w:t>
            </w:r>
          </w:p>
        </w:tc>
        <w:tc>
          <w:tcPr>
            <w:tcW w:w="2160" w:type="dxa"/>
          </w:tcPr>
          <w:p w14:paraId="34520A93" w14:textId="77777777" w:rsidR="00D51188" w:rsidRDefault="001F2A79">
            <w:r>
              <w:t>255.255.255.0</w:t>
            </w:r>
          </w:p>
        </w:tc>
      </w:tr>
      <w:tr w:rsidR="00D51188" w14:paraId="6A878426" w14:textId="77777777">
        <w:tc>
          <w:tcPr>
            <w:tcW w:w="2160" w:type="dxa"/>
          </w:tcPr>
          <w:p w14:paraId="3C05A076" w14:textId="77777777" w:rsidR="00D51188" w:rsidRDefault="001F2A79">
            <w:r>
              <w:t>Router1</w:t>
            </w:r>
          </w:p>
        </w:tc>
        <w:tc>
          <w:tcPr>
            <w:tcW w:w="2160" w:type="dxa"/>
          </w:tcPr>
          <w:p w14:paraId="3EE998D2" w14:textId="77777777" w:rsidR="00D51188" w:rsidRDefault="001F2A79">
            <w:r>
              <w:t>G0/0</w:t>
            </w:r>
          </w:p>
        </w:tc>
        <w:tc>
          <w:tcPr>
            <w:tcW w:w="2160" w:type="dxa"/>
          </w:tcPr>
          <w:p w14:paraId="229894D8" w14:textId="77777777" w:rsidR="00D51188" w:rsidRDefault="001F2A79">
            <w:r>
              <w:t>10.0.0.2</w:t>
            </w:r>
          </w:p>
        </w:tc>
        <w:tc>
          <w:tcPr>
            <w:tcW w:w="2160" w:type="dxa"/>
          </w:tcPr>
          <w:p w14:paraId="5292F32A" w14:textId="77777777" w:rsidR="00D51188" w:rsidRDefault="001F2A79">
            <w:r>
              <w:t>255.255.255.0</w:t>
            </w:r>
          </w:p>
        </w:tc>
      </w:tr>
      <w:tr w:rsidR="00D51188" w14:paraId="66E21CE5" w14:textId="77777777">
        <w:tc>
          <w:tcPr>
            <w:tcW w:w="2160" w:type="dxa"/>
          </w:tcPr>
          <w:p w14:paraId="6BE5833D" w14:textId="77777777" w:rsidR="00D51188" w:rsidRDefault="001F2A79">
            <w:r>
              <w:t>Router1</w:t>
            </w:r>
          </w:p>
        </w:tc>
        <w:tc>
          <w:tcPr>
            <w:tcW w:w="2160" w:type="dxa"/>
          </w:tcPr>
          <w:p w14:paraId="5EE8A867" w14:textId="77777777" w:rsidR="00D51188" w:rsidRDefault="001F2A79">
            <w:r>
              <w:t>G0/1</w:t>
            </w:r>
          </w:p>
        </w:tc>
        <w:tc>
          <w:tcPr>
            <w:tcW w:w="2160" w:type="dxa"/>
          </w:tcPr>
          <w:p w14:paraId="1E917154" w14:textId="77777777" w:rsidR="00D51188" w:rsidRDefault="001F2A79">
            <w:r>
              <w:t>20.0.0.1</w:t>
            </w:r>
          </w:p>
        </w:tc>
        <w:tc>
          <w:tcPr>
            <w:tcW w:w="2160" w:type="dxa"/>
          </w:tcPr>
          <w:p w14:paraId="4CB56B4C" w14:textId="77777777" w:rsidR="00D51188" w:rsidRDefault="001F2A79">
            <w:r>
              <w:t>255.255.255.0</w:t>
            </w:r>
          </w:p>
        </w:tc>
      </w:tr>
      <w:tr w:rsidR="00D51188" w14:paraId="652450E8" w14:textId="77777777">
        <w:tc>
          <w:tcPr>
            <w:tcW w:w="2160" w:type="dxa"/>
          </w:tcPr>
          <w:p w14:paraId="0B7B78AD" w14:textId="77777777" w:rsidR="00D51188" w:rsidRDefault="001F2A79">
            <w:r>
              <w:t>Router2</w:t>
            </w:r>
          </w:p>
        </w:tc>
        <w:tc>
          <w:tcPr>
            <w:tcW w:w="2160" w:type="dxa"/>
          </w:tcPr>
          <w:p w14:paraId="1AD14583" w14:textId="77777777" w:rsidR="00D51188" w:rsidRDefault="001F2A79">
            <w:r>
              <w:t>G0/0</w:t>
            </w:r>
          </w:p>
        </w:tc>
        <w:tc>
          <w:tcPr>
            <w:tcW w:w="2160" w:type="dxa"/>
          </w:tcPr>
          <w:p w14:paraId="69648310" w14:textId="77777777" w:rsidR="00D51188" w:rsidRDefault="001F2A79">
            <w:r>
              <w:t>20.0.0.2</w:t>
            </w:r>
          </w:p>
        </w:tc>
        <w:tc>
          <w:tcPr>
            <w:tcW w:w="2160" w:type="dxa"/>
          </w:tcPr>
          <w:p w14:paraId="5004D9CC" w14:textId="77777777" w:rsidR="00D51188" w:rsidRDefault="001F2A79">
            <w:r>
              <w:t>255.255.255.0</w:t>
            </w:r>
          </w:p>
        </w:tc>
      </w:tr>
      <w:tr w:rsidR="00D51188" w14:paraId="34E114EA" w14:textId="77777777">
        <w:tc>
          <w:tcPr>
            <w:tcW w:w="2160" w:type="dxa"/>
          </w:tcPr>
          <w:p w14:paraId="3D40C067" w14:textId="77777777" w:rsidR="00D51188" w:rsidRDefault="001F2A79">
            <w:r>
              <w:t>Router2</w:t>
            </w:r>
          </w:p>
        </w:tc>
        <w:tc>
          <w:tcPr>
            <w:tcW w:w="2160" w:type="dxa"/>
          </w:tcPr>
          <w:p w14:paraId="78220D60" w14:textId="77777777" w:rsidR="00D51188" w:rsidRDefault="001F2A79">
            <w:r>
              <w:t>G0/1</w:t>
            </w:r>
          </w:p>
        </w:tc>
        <w:tc>
          <w:tcPr>
            <w:tcW w:w="2160" w:type="dxa"/>
          </w:tcPr>
          <w:p w14:paraId="4D681389" w14:textId="77777777" w:rsidR="00D51188" w:rsidRDefault="001F2A79">
            <w:r>
              <w:t>192.168.3.254</w:t>
            </w:r>
          </w:p>
        </w:tc>
        <w:tc>
          <w:tcPr>
            <w:tcW w:w="2160" w:type="dxa"/>
          </w:tcPr>
          <w:p w14:paraId="2CC24BC2" w14:textId="77777777" w:rsidR="00D51188" w:rsidRDefault="001F2A79">
            <w:r>
              <w:t>255.255.255.0</w:t>
            </w:r>
          </w:p>
        </w:tc>
      </w:tr>
    </w:tbl>
    <w:p w14:paraId="39EC1AC4" w14:textId="77777777" w:rsidR="00D51188" w:rsidRDefault="001F2A79">
      <w:pPr>
        <w:pStyle w:val="Heading2"/>
      </w:pPr>
      <w:r>
        <w:t>Procedure:</w:t>
      </w:r>
    </w:p>
    <w:p w14:paraId="31CBAF2A" w14:textId="77777777" w:rsidR="00D51188" w:rsidRDefault="001F2A79">
      <w:r>
        <w:t>Step 1: Configure IP addresses on PCs and Routers.</w:t>
      </w:r>
      <w:r>
        <w:br/>
        <w:t>Assign IP addresses as per the addressing table. Ensure connectivity using ping.</w:t>
      </w:r>
    </w:p>
    <w:p w14:paraId="6E0BAF8D" w14:textId="77777777" w:rsidR="00D51188" w:rsidRDefault="001F2A79">
      <w:r>
        <w:t>Step 2: Configure Standard ACL on Router0.</w:t>
      </w:r>
      <w:r>
        <w:br/>
        <w:t>Block PC1 (192.168.1.2) from accessing any network. Allow all other hosts.</w:t>
      </w:r>
    </w:p>
    <w:p w14:paraId="515AB77F" w14:textId="6A8D8D8B" w:rsidR="00D51188" w:rsidRDefault="001F2A79">
      <w:r>
        <w:br/>
        <w:t>Router0&gt; enable</w:t>
      </w:r>
      <w:r>
        <w:br/>
        <w:t>Router0# configure terminal</w:t>
      </w:r>
      <w:r w:rsidR="00D40350">
        <w:t>.</w:t>
      </w:r>
      <w:r>
        <w:br/>
        <w:t>Router0(config)# access-list 1 deny 192.168.1.2 0.0.0.0</w:t>
      </w:r>
      <w:r>
        <w:br/>
        <w:t>Router0(config)# access-list 1 permit any</w:t>
      </w:r>
      <w:r>
        <w:br/>
        <w:t>Router0(config)# interface gigabitEthernet0/0</w:t>
      </w:r>
      <w:r>
        <w:br/>
        <w:t>Router0(config-if)# ip access-group 1 out</w:t>
      </w:r>
      <w:r>
        <w:br/>
        <w:t>Router0(config-if)# exit</w:t>
      </w:r>
      <w:r>
        <w:br/>
      </w:r>
    </w:p>
    <w:p w14:paraId="203E65F8" w14:textId="77777777" w:rsidR="00D51188" w:rsidRDefault="001F2A79">
      <w:r>
        <w:t>Step 3: Configure Extended ACL on Router0.</w:t>
      </w:r>
      <w:r>
        <w:br/>
        <w:t>Deny Telnet (TCP port 23) from any source to any destination. Permit all other traffic.</w:t>
      </w:r>
    </w:p>
    <w:p w14:paraId="14DAA4FA" w14:textId="059BB6C2" w:rsidR="00D51188" w:rsidRDefault="001F2A79">
      <w:r>
        <w:br/>
        <w:t>Router0# configure terminal</w:t>
      </w:r>
      <w:r w:rsidR="00D40350">
        <w:t>.</w:t>
      </w:r>
      <w:r>
        <w:br/>
        <w:t>Router0(config)# access-list 101 deny tcp any any eq 23</w:t>
      </w:r>
      <w:r>
        <w:br/>
        <w:t>Router0(config)# access-list 101 permit ip any any</w:t>
      </w:r>
      <w:r>
        <w:br/>
      </w:r>
      <w:r>
        <w:lastRenderedPageBreak/>
        <w:t>Router0(config)# interface gigabitEthernet0/1</w:t>
      </w:r>
      <w:r>
        <w:br/>
        <w:t>Router0(config-if)# ip access-group 101 in</w:t>
      </w:r>
      <w:r>
        <w:br/>
        <w:t>Router0(config-if)# exit</w:t>
      </w:r>
      <w:r>
        <w:br/>
      </w:r>
    </w:p>
    <w:p w14:paraId="22F7C20B" w14:textId="77777777" w:rsidR="00D51188" w:rsidRDefault="001F2A79">
      <w:r>
        <w:t>Step 4: Verification</w:t>
      </w:r>
      <w:r>
        <w:br/>
        <w:t>Use the following commands:</w:t>
      </w:r>
    </w:p>
    <w:p w14:paraId="15DBF4D1" w14:textId="77777777" w:rsidR="00D51188" w:rsidRDefault="001F2A79">
      <w:r>
        <w:br/>
        <w:t>Router0# show access-lists</w:t>
      </w:r>
      <w:r>
        <w:br/>
        <w:t>Router0# show ip interface gigabitEthernet0/0</w:t>
      </w:r>
      <w:r>
        <w:br/>
        <w:t>Router0# show ip interface gigabitEthernet0/1</w:t>
      </w:r>
      <w:r>
        <w:br/>
      </w:r>
    </w:p>
    <w:p w14:paraId="324BC114" w14:textId="77777777" w:rsidR="00D51188" w:rsidRDefault="001F2A79">
      <w:pPr>
        <w:pStyle w:val="Heading2"/>
      </w:pPr>
      <w:r>
        <w:t>Output (Expected):</w:t>
      </w:r>
    </w:p>
    <w:p w14:paraId="1F3AFD3A" w14:textId="77777777" w:rsidR="00D51188" w:rsidRDefault="001F2A79">
      <w:r>
        <w:t>• PC1 cannot access outside networks.</w:t>
      </w:r>
      <w:r>
        <w:br/>
        <w:t>• Other PCs can access all networks.</w:t>
      </w:r>
      <w:r>
        <w:br/>
        <w:t>• Telnet traffic is blocked for all PCs.</w:t>
      </w:r>
      <w:r>
        <w:br/>
        <w:t>• ACL configuration is displayed correctly with show access-lists.</w:t>
      </w:r>
    </w:p>
    <w:p w14:paraId="35114F32" w14:textId="77777777" w:rsidR="001F2A79" w:rsidRDefault="001F2A79">
      <w:r w:rsidRPr="001F2A79">
        <w:rPr>
          <w:noProof/>
        </w:rPr>
        <w:lastRenderedPageBreak/>
        <w:drawing>
          <wp:inline distT="0" distB="0" distL="0" distR="0" wp14:anchorId="37437191" wp14:editId="3168ABEE">
            <wp:extent cx="5486400" cy="5100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00955"/>
                    </a:xfrm>
                    <a:prstGeom prst="rect">
                      <a:avLst/>
                    </a:prstGeom>
                  </pic:spPr>
                </pic:pic>
              </a:graphicData>
            </a:graphic>
          </wp:inline>
        </w:drawing>
      </w:r>
    </w:p>
    <w:p w14:paraId="4F829139" w14:textId="77777777" w:rsidR="00AD489F" w:rsidRDefault="00AD489F">
      <w:pPr>
        <w:pStyle w:val="Heading2"/>
      </w:pPr>
    </w:p>
    <w:p w14:paraId="741802AF" w14:textId="31F2ED33" w:rsidR="00D51188" w:rsidRDefault="001F2A79">
      <w:pPr>
        <w:pStyle w:val="Heading2"/>
      </w:pPr>
      <w:r>
        <w:t>Result:</w:t>
      </w:r>
    </w:p>
    <w:p w14:paraId="582BE564" w14:textId="7F2EC237" w:rsidR="00D51188" w:rsidRDefault="001F2A79">
      <w:r>
        <w:t xml:space="preserve">The Standard ACL and Extended ACL were successfully configured on Router0. Standard ACL </w:t>
      </w:r>
      <w:r w:rsidR="00D40350">
        <w:t>controls</w:t>
      </w:r>
      <w:r>
        <w:t xml:space="preserve"> traffic based on source IP. Extended </w:t>
      </w:r>
      <w:r w:rsidR="00D40350">
        <w:t>ACL-controlled</w:t>
      </w:r>
      <w:r>
        <w:t xml:space="preserve"> traffic based on protocol and port number. Connectivity was verified using ping and telnet commands.</w:t>
      </w:r>
    </w:p>
    <w:p w14:paraId="1FB1E0A5" w14:textId="77777777" w:rsidR="00AD489F" w:rsidRDefault="00AD489F"/>
    <w:p w14:paraId="270C03DF" w14:textId="77777777" w:rsidR="00D51188" w:rsidRDefault="001F2A79">
      <w:pPr>
        <w:pStyle w:val="Heading2"/>
      </w:pPr>
      <w:r>
        <w:t>Conclusion:</w:t>
      </w:r>
    </w:p>
    <w:p w14:paraId="12FD53FD" w14:textId="49B4A238" w:rsidR="00D51188" w:rsidRDefault="001F2A79">
      <w:r>
        <w:t>ACLs are useful in controlling and securing network traffic. Standard ACLs provide filtering based only on source IP, whereas Extended ACLs provide more granular control</w:t>
      </w:r>
      <w:r w:rsidR="00D40350">
        <w:t>,</w:t>
      </w:r>
      <w:r>
        <w:t xml:space="preserve"> including source, destination, protocol, and port numbers.</w:t>
      </w:r>
    </w:p>
    <w:sectPr w:rsidR="00D511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1802316">
    <w:abstractNumId w:val="8"/>
  </w:num>
  <w:num w:numId="2" w16cid:durableId="1326207240">
    <w:abstractNumId w:val="6"/>
  </w:num>
  <w:num w:numId="3" w16cid:durableId="405765594">
    <w:abstractNumId w:val="5"/>
  </w:num>
  <w:num w:numId="4" w16cid:durableId="433020640">
    <w:abstractNumId w:val="4"/>
  </w:num>
  <w:num w:numId="5" w16cid:durableId="334698440">
    <w:abstractNumId w:val="7"/>
  </w:num>
  <w:num w:numId="6" w16cid:durableId="1464539888">
    <w:abstractNumId w:val="3"/>
  </w:num>
  <w:num w:numId="7" w16cid:durableId="992181928">
    <w:abstractNumId w:val="2"/>
  </w:num>
  <w:num w:numId="8" w16cid:durableId="586572667">
    <w:abstractNumId w:val="1"/>
  </w:num>
  <w:num w:numId="9" w16cid:durableId="1245800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4AED"/>
    <w:rsid w:val="0006063C"/>
    <w:rsid w:val="0015074B"/>
    <w:rsid w:val="001F2989"/>
    <w:rsid w:val="001F2A79"/>
    <w:rsid w:val="0029639D"/>
    <w:rsid w:val="00326F90"/>
    <w:rsid w:val="00574AFF"/>
    <w:rsid w:val="00755709"/>
    <w:rsid w:val="00920960"/>
    <w:rsid w:val="00AA1D8D"/>
    <w:rsid w:val="00AD489F"/>
    <w:rsid w:val="00B47730"/>
    <w:rsid w:val="00CB0664"/>
    <w:rsid w:val="00D40350"/>
    <w:rsid w:val="00D51188"/>
    <w:rsid w:val="00E57F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9137C0"/>
  <w14:defaultImageDpi w14:val="300"/>
  <w15:docId w15:val="{1B71EB70-529C-451D-99D3-71D93635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BB898-E076-4B77-9ACA-0CFCA098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375</Words>
  <Characters>2563</Characters>
  <Application>Microsoft Office Word</Application>
  <DocSecurity>0</DocSecurity>
  <Lines>128</Lines>
  <Paragraphs>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Pranith Reddy Modalla</cp:lastModifiedBy>
  <cp:revision>6</cp:revision>
  <dcterms:created xsi:type="dcterms:W3CDTF">2025-10-02T17:14:00Z</dcterms:created>
  <dcterms:modified xsi:type="dcterms:W3CDTF">2025-10-10T15:30:00Z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f1de5e4c-9326-4557-8864-13e1cfe24cbb</vt:lpwstr>
  </property>
</Properties>
</file>